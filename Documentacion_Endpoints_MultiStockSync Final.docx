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EC637" w14:textId="77777777" w:rsidR="005A76FF" w:rsidRPr="00652588" w:rsidRDefault="00000000">
      <w:pPr>
        <w:pStyle w:val="Ttulo1"/>
      </w:pPr>
      <w:r w:rsidRPr="00652588">
        <w:t xml:space="preserve">Documentación de </w:t>
      </w:r>
      <w:proofErr w:type="spellStart"/>
      <w:r w:rsidRPr="00652588">
        <w:t>Endpoints</w:t>
      </w:r>
      <w:proofErr w:type="spellEnd"/>
      <w:r w:rsidRPr="00652588">
        <w:t xml:space="preserve"> - Reportes Multi Stock </w:t>
      </w:r>
      <w:proofErr w:type="spellStart"/>
      <w:r w:rsidRPr="00652588">
        <w:t>Sync</w:t>
      </w:r>
      <w:proofErr w:type="spellEnd"/>
    </w:p>
    <w:p w14:paraId="1C073268" w14:textId="77777777" w:rsidR="005A76FF" w:rsidRPr="00652588" w:rsidRDefault="00000000">
      <w:pPr>
        <w:pStyle w:val="Ttulo2"/>
      </w:pPr>
      <w:r w:rsidRPr="00652588">
        <w:t>Resumen General</w:t>
      </w:r>
    </w:p>
    <w:p w14:paraId="5B256E29" w14:textId="77777777" w:rsidR="005A76FF" w:rsidRPr="00652588" w:rsidRDefault="00000000">
      <w:r w:rsidRPr="00652588">
        <w:t xml:space="preserve">Este documento resume todos los </w:t>
      </w:r>
      <w:proofErr w:type="spellStart"/>
      <w:r w:rsidRPr="00652588">
        <w:t>endpoints</w:t>
      </w:r>
      <w:proofErr w:type="spellEnd"/>
      <w:r w:rsidRPr="00652588">
        <w:t xml:space="preserve"> utilizados dentro del módulo de reportes del sistema Multi Stock </w:t>
      </w:r>
      <w:proofErr w:type="spellStart"/>
      <w:r w:rsidRPr="00652588">
        <w:t>Sync</w:t>
      </w:r>
      <w:proofErr w:type="spellEnd"/>
      <w:r w:rsidRPr="00652588">
        <w:t xml:space="preserve">. Se detallan su uso, ubicación dentro del código, y propósitos principales, tanto en </w:t>
      </w:r>
      <w:proofErr w:type="spellStart"/>
      <w:r w:rsidRPr="00652588">
        <w:t>hooks</w:t>
      </w:r>
      <w:proofErr w:type="spellEnd"/>
      <w:r w:rsidRPr="00652588">
        <w:t xml:space="preserve"> personalizados como componentes.</w:t>
      </w:r>
    </w:p>
    <w:p w14:paraId="46000571" w14:textId="77777777" w:rsidR="005A76FF" w:rsidRPr="00652588" w:rsidRDefault="00000000">
      <w:pPr>
        <w:pStyle w:val="Ttulo2"/>
      </w:pPr>
      <w:r w:rsidRPr="00652588">
        <w:t xml:space="preserve">Detalle de </w:t>
      </w:r>
      <w:proofErr w:type="spellStart"/>
      <w:r w:rsidRPr="00652588">
        <w:t>Endpoints</w:t>
      </w:r>
      <w:proofErr w:type="spellEnd"/>
    </w:p>
    <w:p w14:paraId="09DDA522" w14:textId="77777777" w:rsidR="005A76FF" w:rsidRPr="00652588" w:rsidRDefault="00000000">
      <w:pPr>
        <w:pStyle w:val="Ttulo3"/>
      </w:pPr>
      <w:r w:rsidRPr="00652588">
        <w:t>GET /</w:t>
      </w:r>
      <w:proofErr w:type="spellStart"/>
      <w:r w:rsidRPr="00652588">
        <w:t>mercadolibre</w:t>
      </w:r>
      <w:proofErr w:type="spellEnd"/>
      <w:r w:rsidRPr="00652588">
        <w:t>/</w:t>
      </w:r>
      <w:proofErr w:type="spellStart"/>
      <w:r w:rsidRPr="00652588">
        <w:t>credentials</w:t>
      </w:r>
      <w:proofErr w:type="spellEnd"/>
      <w:proofErr w:type="gramStart"/>
      <w:r w:rsidRPr="00652588">
        <w:t>/:</w:t>
      </w:r>
      <w:proofErr w:type="spellStart"/>
      <w:r w:rsidRPr="00652588">
        <w:t>client</w:t>
      </w:r>
      <w:proofErr w:type="gramEnd"/>
      <w:r w:rsidRPr="00652588">
        <w:t>_id</w:t>
      </w:r>
      <w:proofErr w:type="spellEnd"/>
    </w:p>
    <w:p w14:paraId="1714BE1B" w14:textId="77777777" w:rsidR="005A76FF" w:rsidRPr="00652588" w:rsidRDefault="00000000">
      <w:r w:rsidRPr="00652588">
        <w:t>Descripción: Obtiene los datos del usuario (</w:t>
      </w:r>
      <w:proofErr w:type="spellStart"/>
      <w:r w:rsidRPr="00652588">
        <w:t>nickname</w:t>
      </w:r>
      <w:proofErr w:type="spellEnd"/>
      <w:r w:rsidRPr="00652588">
        <w:t xml:space="preserve">, </w:t>
      </w:r>
      <w:proofErr w:type="spellStart"/>
      <w:r w:rsidRPr="00652588">
        <w:t>profile_image</w:t>
      </w:r>
      <w:proofErr w:type="spellEnd"/>
      <w:r w:rsidRPr="00652588">
        <w:t xml:space="preserve">, </w:t>
      </w:r>
      <w:proofErr w:type="spellStart"/>
      <w:r w:rsidRPr="00652588">
        <w:t>etc</w:t>
      </w:r>
      <w:proofErr w:type="spellEnd"/>
      <w:r w:rsidRPr="00652588">
        <w:t>) relacionados a una conexión específica.</w:t>
      </w:r>
    </w:p>
    <w:p w14:paraId="11CDC07E" w14:textId="77777777" w:rsidR="005A76FF" w:rsidRPr="00652588" w:rsidRDefault="00000000">
      <w:r w:rsidRPr="00652588">
        <w:t>Usos:</w:t>
      </w:r>
    </w:p>
    <w:p w14:paraId="1D5E5B78" w14:textId="37601E7A" w:rsidR="005A76FF" w:rsidRPr="00652588" w:rsidRDefault="00000000">
      <w:pPr>
        <w:pStyle w:val="Listaconvietas"/>
      </w:pPr>
      <w:r w:rsidRPr="00652588">
        <w:t xml:space="preserve"> </w:t>
      </w:r>
      <w:proofErr w:type="spellStart"/>
      <w:r w:rsidRPr="00652588">
        <w:t>VentasPorDia.tsx</w:t>
      </w:r>
      <w:proofErr w:type="spellEnd"/>
    </w:p>
    <w:p w14:paraId="47E7DF30" w14:textId="7D7DF8F2" w:rsidR="005A76FF" w:rsidRPr="00652588" w:rsidRDefault="00000000">
      <w:pPr>
        <w:pStyle w:val="Listaconvietas"/>
      </w:pPr>
      <w:r w:rsidRPr="00652588">
        <w:t xml:space="preserve"> </w:t>
      </w:r>
      <w:proofErr w:type="spellStart"/>
      <w:r w:rsidRPr="00652588">
        <w:t>VentasPorMes.tsx</w:t>
      </w:r>
      <w:proofErr w:type="spellEnd"/>
    </w:p>
    <w:p w14:paraId="256A110D" w14:textId="64C458D1" w:rsidR="005A76FF" w:rsidRPr="00652588" w:rsidRDefault="00000000">
      <w:pPr>
        <w:pStyle w:val="Listaconvietas"/>
      </w:pPr>
      <w:r w:rsidRPr="00652588">
        <w:t xml:space="preserve"> </w:t>
      </w:r>
      <w:proofErr w:type="spellStart"/>
      <w:r w:rsidRPr="00652588">
        <w:t>VentasPorYear.tsx</w:t>
      </w:r>
      <w:proofErr w:type="spellEnd"/>
    </w:p>
    <w:p w14:paraId="711CE6AD" w14:textId="5B904256" w:rsidR="005A76FF" w:rsidRPr="00652588" w:rsidRDefault="00000000">
      <w:pPr>
        <w:pStyle w:val="Listaconvietas"/>
      </w:pPr>
      <w:r w:rsidRPr="00652588">
        <w:t xml:space="preserve"> </w:t>
      </w:r>
      <w:proofErr w:type="spellStart"/>
      <w:r w:rsidRPr="00652588">
        <w:t>Compare.tsx</w:t>
      </w:r>
      <w:proofErr w:type="spellEnd"/>
    </w:p>
    <w:p w14:paraId="7CCA7B92" w14:textId="281AE129" w:rsidR="005A76FF" w:rsidRPr="00652588" w:rsidRDefault="00652588">
      <w:pPr>
        <w:pStyle w:val="Listaconvietas"/>
      </w:pPr>
      <w:r w:rsidRPr="00652588">
        <w:t xml:space="preserve"> </w:t>
      </w:r>
      <w:proofErr w:type="spellStart"/>
      <w:r w:rsidRPr="00652588">
        <w:t>OpinionesClients.tsx</w:t>
      </w:r>
      <w:proofErr w:type="spellEnd"/>
    </w:p>
    <w:p w14:paraId="7EF392A3" w14:textId="2A3C9C44" w:rsidR="005A76FF" w:rsidRPr="00652588" w:rsidRDefault="00000000">
      <w:pPr>
        <w:pStyle w:val="Listaconvietas"/>
      </w:pPr>
      <w:r w:rsidRPr="00652588">
        <w:t xml:space="preserve"> </w:t>
      </w:r>
      <w:proofErr w:type="spellStart"/>
      <w:r w:rsidRPr="00652588">
        <w:t>HomeReportes.tsx</w:t>
      </w:r>
      <w:proofErr w:type="spellEnd"/>
    </w:p>
    <w:p w14:paraId="614D6821" w14:textId="7243A348" w:rsidR="005A76FF" w:rsidRPr="00652588" w:rsidRDefault="00000000">
      <w:pPr>
        <w:pStyle w:val="Listaconvietas"/>
      </w:pPr>
      <w:r w:rsidRPr="00652588">
        <w:t xml:space="preserve"> </w:t>
      </w:r>
      <w:proofErr w:type="spellStart"/>
      <w:r w:rsidRPr="00652588">
        <w:t>useReceptionManagements.ts</w:t>
      </w:r>
      <w:proofErr w:type="spellEnd"/>
    </w:p>
    <w:p w14:paraId="71A0AFFF" w14:textId="2113C014" w:rsidR="005A76FF" w:rsidRPr="00652588" w:rsidRDefault="00652588">
      <w:pPr>
        <w:pStyle w:val="Listaconvietas"/>
      </w:pPr>
      <w:r w:rsidRPr="00652588">
        <w:t xml:space="preserve"> </w:t>
      </w:r>
      <w:proofErr w:type="spellStart"/>
      <w:r w:rsidRPr="00652588">
        <w:t>useProductManagement.ts</w:t>
      </w:r>
      <w:proofErr w:type="spellEnd"/>
    </w:p>
    <w:p w14:paraId="3C8CCD10" w14:textId="77777777" w:rsidR="005A76FF" w:rsidRPr="00FB54E3" w:rsidRDefault="00000000">
      <w:pPr>
        <w:pStyle w:val="Ttulo3"/>
        <w:rPr>
          <w:lang w:val="en-US"/>
        </w:rPr>
      </w:pPr>
      <w:r w:rsidRPr="00FB54E3">
        <w:rPr>
          <w:lang w:val="en-US"/>
        </w:rPr>
        <w:t>GET /</w:t>
      </w:r>
      <w:proofErr w:type="spellStart"/>
      <w:r w:rsidRPr="00FB54E3">
        <w:rPr>
          <w:lang w:val="en-US"/>
        </w:rPr>
        <w:t>mercadolibre</w:t>
      </w:r>
      <w:proofErr w:type="spellEnd"/>
      <w:r w:rsidRPr="00FB54E3">
        <w:rPr>
          <w:lang w:val="en-US"/>
        </w:rPr>
        <w:t>/daily-sales</w:t>
      </w:r>
      <w:proofErr w:type="gramStart"/>
      <w:r w:rsidRPr="00FB54E3">
        <w:rPr>
          <w:lang w:val="en-US"/>
        </w:rPr>
        <w:t>/:</w:t>
      </w:r>
      <w:proofErr w:type="spellStart"/>
      <w:r w:rsidRPr="00FB54E3">
        <w:rPr>
          <w:lang w:val="en-US"/>
        </w:rPr>
        <w:t>client</w:t>
      </w:r>
      <w:proofErr w:type="gramEnd"/>
      <w:r w:rsidRPr="00FB54E3">
        <w:rPr>
          <w:lang w:val="en-US"/>
        </w:rPr>
        <w:t>_id?date</w:t>
      </w:r>
      <w:proofErr w:type="spellEnd"/>
      <w:r w:rsidRPr="00FB54E3">
        <w:rPr>
          <w:lang w:val="en-US"/>
        </w:rPr>
        <w:t>=YYYY-MM-DD</w:t>
      </w:r>
    </w:p>
    <w:p w14:paraId="00A3A95F" w14:textId="77777777" w:rsidR="005A76FF" w:rsidRPr="00652588" w:rsidRDefault="00000000">
      <w:r w:rsidRPr="00652588">
        <w:t>Descripción: Obtiene ventas realizadas en un día específico.</w:t>
      </w:r>
    </w:p>
    <w:p w14:paraId="21A54AB9" w14:textId="77777777" w:rsidR="005A76FF" w:rsidRPr="00652588" w:rsidRDefault="00000000">
      <w:r w:rsidRPr="00652588">
        <w:t>Usos:</w:t>
      </w:r>
    </w:p>
    <w:p w14:paraId="5D30714D" w14:textId="0DBC773E" w:rsidR="005A76FF" w:rsidRPr="00652588" w:rsidRDefault="00000000">
      <w:pPr>
        <w:pStyle w:val="Listaconvietas"/>
      </w:pPr>
      <w:r w:rsidRPr="00652588">
        <w:t xml:space="preserve"> </w:t>
      </w:r>
      <w:proofErr w:type="spellStart"/>
      <w:r w:rsidRPr="00652588">
        <w:t>VentasPorDia.tsx</w:t>
      </w:r>
      <w:proofErr w:type="spellEnd"/>
    </w:p>
    <w:p w14:paraId="26777100" w14:textId="77777777" w:rsidR="005A76FF" w:rsidRPr="00FB54E3" w:rsidRDefault="00000000">
      <w:pPr>
        <w:pStyle w:val="Ttulo3"/>
        <w:rPr>
          <w:lang w:val="en-US"/>
        </w:rPr>
      </w:pPr>
      <w:r w:rsidRPr="00FB54E3">
        <w:rPr>
          <w:lang w:val="en-US"/>
        </w:rPr>
        <w:t>GET /</w:t>
      </w:r>
      <w:proofErr w:type="spellStart"/>
      <w:r w:rsidRPr="00FB54E3">
        <w:rPr>
          <w:lang w:val="en-US"/>
        </w:rPr>
        <w:t>mercadolibre</w:t>
      </w:r>
      <w:proofErr w:type="spellEnd"/>
      <w:r w:rsidRPr="00FB54E3">
        <w:rPr>
          <w:lang w:val="en-US"/>
        </w:rPr>
        <w:t>/sales-by-month</w:t>
      </w:r>
      <w:proofErr w:type="gramStart"/>
      <w:r w:rsidRPr="00FB54E3">
        <w:rPr>
          <w:lang w:val="en-US"/>
        </w:rPr>
        <w:t>/:</w:t>
      </w:r>
      <w:proofErr w:type="spellStart"/>
      <w:r w:rsidRPr="00FB54E3">
        <w:rPr>
          <w:lang w:val="en-US"/>
        </w:rPr>
        <w:t>client</w:t>
      </w:r>
      <w:proofErr w:type="gramEnd"/>
      <w:r w:rsidRPr="00FB54E3">
        <w:rPr>
          <w:lang w:val="en-US"/>
        </w:rPr>
        <w:t>_id?year</w:t>
      </w:r>
      <w:proofErr w:type="spellEnd"/>
      <w:r w:rsidRPr="00FB54E3">
        <w:rPr>
          <w:lang w:val="en-US"/>
        </w:rPr>
        <w:t>=</w:t>
      </w:r>
      <w:proofErr w:type="spellStart"/>
      <w:r w:rsidRPr="00FB54E3">
        <w:rPr>
          <w:lang w:val="en-US"/>
        </w:rPr>
        <w:t>YYYY&amp;month</w:t>
      </w:r>
      <w:proofErr w:type="spellEnd"/>
      <w:r w:rsidRPr="00FB54E3">
        <w:rPr>
          <w:lang w:val="en-US"/>
        </w:rPr>
        <w:t>=MM</w:t>
      </w:r>
    </w:p>
    <w:p w14:paraId="4F36DCDF" w14:textId="77777777" w:rsidR="005A76FF" w:rsidRPr="00652588" w:rsidRDefault="00000000">
      <w:r w:rsidRPr="00652588">
        <w:t>Descripción: Retorna todas las ventas agrupadas por día del mes.</w:t>
      </w:r>
    </w:p>
    <w:p w14:paraId="06C448FB" w14:textId="77777777" w:rsidR="005A76FF" w:rsidRPr="00652588" w:rsidRDefault="00000000">
      <w:r w:rsidRPr="00652588">
        <w:t>Usos:</w:t>
      </w:r>
    </w:p>
    <w:p w14:paraId="3330833A" w14:textId="69C3BB7E" w:rsidR="005A76FF" w:rsidRPr="00652588" w:rsidRDefault="00000000">
      <w:pPr>
        <w:pStyle w:val="Listaconvietas"/>
      </w:pPr>
      <w:proofErr w:type="spellStart"/>
      <w:r w:rsidRPr="00652588">
        <w:t>VentasPorMes.tsx</w:t>
      </w:r>
      <w:proofErr w:type="spellEnd"/>
    </w:p>
    <w:p w14:paraId="67270AD4" w14:textId="77777777" w:rsidR="005A76FF" w:rsidRPr="00FB54E3" w:rsidRDefault="00000000">
      <w:pPr>
        <w:pStyle w:val="Ttulo3"/>
        <w:rPr>
          <w:lang w:val="en-US"/>
        </w:rPr>
      </w:pPr>
      <w:r w:rsidRPr="00FB54E3">
        <w:rPr>
          <w:lang w:val="en-US"/>
        </w:rPr>
        <w:t>GET /</w:t>
      </w:r>
      <w:proofErr w:type="spellStart"/>
      <w:r w:rsidRPr="00FB54E3">
        <w:rPr>
          <w:lang w:val="en-US"/>
        </w:rPr>
        <w:t>mercadolibre</w:t>
      </w:r>
      <w:proofErr w:type="spellEnd"/>
      <w:r w:rsidRPr="00FB54E3">
        <w:rPr>
          <w:lang w:val="en-US"/>
        </w:rPr>
        <w:t>/</w:t>
      </w:r>
      <w:proofErr w:type="gramStart"/>
      <w:r w:rsidRPr="00FB54E3">
        <w:rPr>
          <w:lang w:val="en-US"/>
        </w:rPr>
        <w:t>annual-sales/:</w:t>
      </w:r>
      <w:proofErr w:type="spellStart"/>
      <w:r w:rsidRPr="00FB54E3">
        <w:rPr>
          <w:lang w:val="en-US"/>
        </w:rPr>
        <w:t>client</w:t>
      </w:r>
      <w:proofErr w:type="gramEnd"/>
      <w:r w:rsidRPr="00FB54E3">
        <w:rPr>
          <w:lang w:val="en-US"/>
        </w:rPr>
        <w:t>_id?year</w:t>
      </w:r>
      <w:proofErr w:type="spellEnd"/>
      <w:r w:rsidRPr="00FB54E3">
        <w:rPr>
          <w:lang w:val="en-US"/>
        </w:rPr>
        <w:t>=YYYY</w:t>
      </w:r>
    </w:p>
    <w:p w14:paraId="5FD76126" w14:textId="77777777" w:rsidR="005A76FF" w:rsidRPr="00652588" w:rsidRDefault="00000000">
      <w:r w:rsidRPr="00652588">
        <w:t>Descripción: Retorna todas las ventas agrupadas por mes de un año específico.</w:t>
      </w:r>
    </w:p>
    <w:p w14:paraId="64B6CB7D" w14:textId="77777777" w:rsidR="005A76FF" w:rsidRPr="00652588" w:rsidRDefault="00000000">
      <w:r w:rsidRPr="00652588">
        <w:t>Usos:</w:t>
      </w:r>
    </w:p>
    <w:p w14:paraId="53A96EB3" w14:textId="3DCAE7F5" w:rsidR="005A76FF" w:rsidRPr="00652588" w:rsidRDefault="00000000">
      <w:pPr>
        <w:pStyle w:val="Listaconvietas"/>
      </w:pPr>
      <w:proofErr w:type="spellStart"/>
      <w:r w:rsidRPr="00652588">
        <w:t>VentasPorYear.tsx</w:t>
      </w:r>
      <w:proofErr w:type="spellEnd"/>
    </w:p>
    <w:p w14:paraId="26089F46" w14:textId="77777777" w:rsidR="005A76FF" w:rsidRPr="00FB54E3" w:rsidRDefault="00000000">
      <w:pPr>
        <w:pStyle w:val="Ttulo3"/>
        <w:rPr>
          <w:lang w:val="en-US"/>
        </w:rPr>
      </w:pPr>
      <w:r w:rsidRPr="00FB54E3">
        <w:rPr>
          <w:lang w:val="en-US"/>
        </w:rPr>
        <w:lastRenderedPageBreak/>
        <w:t>GET /mercadolibre/compare-sales-data</w:t>
      </w:r>
      <w:proofErr w:type="gramStart"/>
      <w:r w:rsidRPr="00FB54E3">
        <w:rPr>
          <w:lang w:val="en-US"/>
        </w:rPr>
        <w:t>/:client</w:t>
      </w:r>
      <w:proofErr w:type="gramEnd"/>
      <w:r w:rsidRPr="00FB54E3">
        <w:rPr>
          <w:lang w:val="en-US"/>
        </w:rPr>
        <w:t>_id?year1=YYYY&amp;month1=MM&amp;year2=YYYY&amp;month2=MM</w:t>
      </w:r>
    </w:p>
    <w:p w14:paraId="33D2F687" w14:textId="77777777" w:rsidR="005A76FF" w:rsidRPr="00652588" w:rsidRDefault="00000000">
      <w:r w:rsidRPr="00652588">
        <w:t>Descripción: Compara ingresos de un mes contra otro.</w:t>
      </w:r>
    </w:p>
    <w:p w14:paraId="3F48786D" w14:textId="77777777" w:rsidR="005A76FF" w:rsidRPr="00652588" w:rsidRDefault="00000000">
      <w:r w:rsidRPr="00652588">
        <w:t>Usos:</w:t>
      </w:r>
    </w:p>
    <w:p w14:paraId="5A40D034" w14:textId="7E07A610" w:rsidR="005A76FF" w:rsidRPr="00652588" w:rsidRDefault="00000000">
      <w:pPr>
        <w:pStyle w:val="Listaconvietas"/>
      </w:pPr>
      <w:proofErr w:type="spellStart"/>
      <w:r w:rsidRPr="00652588">
        <w:t>Compare.tsx</w:t>
      </w:r>
      <w:proofErr w:type="spellEnd"/>
    </w:p>
    <w:p w14:paraId="0380363B" w14:textId="77777777" w:rsidR="005A76FF" w:rsidRPr="00FB54E3" w:rsidRDefault="00000000">
      <w:pPr>
        <w:pStyle w:val="Ttulo3"/>
        <w:rPr>
          <w:lang w:val="en-US"/>
        </w:rPr>
      </w:pPr>
      <w:r w:rsidRPr="00FB54E3">
        <w:rPr>
          <w:lang w:val="en-US"/>
        </w:rPr>
        <w:t>GET /mercadolibre/compare-annual-sales-data</w:t>
      </w:r>
      <w:proofErr w:type="gramStart"/>
      <w:r w:rsidRPr="00FB54E3">
        <w:rPr>
          <w:lang w:val="en-US"/>
        </w:rPr>
        <w:t>/:client</w:t>
      </w:r>
      <w:proofErr w:type="gramEnd"/>
      <w:r w:rsidRPr="00FB54E3">
        <w:rPr>
          <w:lang w:val="en-US"/>
        </w:rPr>
        <w:t>_id?year1=YYYY&amp;year2=YYYY</w:t>
      </w:r>
    </w:p>
    <w:p w14:paraId="68AD3904" w14:textId="77777777" w:rsidR="005A76FF" w:rsidRPr="00652588" w:rsidRDefault="00000000">
      <w:r w:rsidRPr="00652588">
        <w:t>Descripción: Compara ventas de un año contra otro.</w:t>
      </w:r>
    </w:p>
    <w:p w14:paraId="58714883" w14:textId="77777777" w:rsidR="005A76FF" w:rsidRPr="00652588" w:rsidRDefault="00000000">
      <w:r w:rsidRPr="00652588">
        <w:t>Usos:</w:t>
      </w:r>
    </w:p>
    <w:p w14:paraId="0CF79F50" w14:textId="067AC062" w:rsidR="005A76FF" w:rsidRPr="00652588" w:rsidRDefault="00000000">
      <w:pPr>
        <w:pStyle w:val="Listaconvietas"/>
      </w:pPr>
      <w:r w:rsidRPr="00652588">
        <w:t xml:space="preserve"> </w:t>
      </w:r>
      <w:proofErr w:type="spellStart"/>
      <w:r w:rsidRPr="00652588">
        <w:t>Compare.tsx</w:t>
      </w:r>
      <w:proofErr w:type="spellEnd"/>
    </w:p>
    <w:p w14:paraId="12A76BC0" w14:textId="77777777" w:rsidR="005A76FF" w:rsidRPr="00FB54E3" w:rsidRDefault="00000000">
      <w:pPr>
        <w:pStyle w:val="Ttulo3"/>
        <w:rPr>
          <w:lang w:val="en-US"/>
        </w:rPr>
      </w:pPr>
      <w:r w:rsidRPr="00FB54E3">
        <w:rPr>
          <w:lang w:val="en-US"/>
        </w:rPr>
        <w:t>GET /</w:t>
      </w:r>
      <w:proofErr w:type="spellStart"/>
      <w:r w:rsidRPr="00FB54E3">
        <w:rPr>
          <w:lang w:val="en-US"/>
        </w:rPr>
        <w:t>mercadolibre</w:t>
      </w:r>
      <w:proofErr w:type="spellEnd"/>
      <w:r w:rsidRPr="00FB54E3">
        <w:rPr>
          <w:lang w:val="en-US"/>
        </w:rPr>
        <w:t>/products-to-dispatch</w:t>
      </w:r>
      <w:proofErr w:type="gramStart"/>
      <w:r w:rsidRPr="00FB54E3">
        <w:rPr>
          <w:lang w:val="en-US"/>
        </w:rPr>
        <w:t>/:</w:t>
      </w:r>
      <w:proofErr w:type="spellStart"/>
      <w:r w:rsidRPr="00FB54E3">
        <w:rPr>
          <w:lang w:val="en-US"/>
        </w:rPr>
        <w:t>client</w:t>
      </w:r>
      <w:proofErr w:type="gramEnd"/>
      <w:r w:rsidRPr="00FB54E3">
        <w:rPr>
          <w:lang w:val="en-US"/>
        </w:rPr>
        <w:t>_id</w:t>
      </w:r>
      <w:proofErr w:type="spellEnd"/>
    </w:p>
    <w:p w14:paraId="3BDD5441" w14:textId="77777777" w:rsidR="005A76FF" w:rsidRPr="00652588" w:rsidRDefault="00000000">
      <w:r w:rsidRPr="00652588">
        <w:t>Descripción: Obtiene productos listos para ser despachados.</w:t>
      </w:r>
    </w:p>
    <w:p w14:paraId="34F62199" w14:textId="77777777" w:rsidR="005A76FF" w:rsidRPr="00652588" w:rsidRDefault="00000000">
      <w:r w:rsidRPr="00652588">
        <w:t>Usos:</w:t>
      </w:r>
    </w:p>
    <w:p w14:paraId="6173B835" w14:textId="2E3319CA" w:rsidR="005A76FF" w:rsidRPr="00652588" w:rsidRDefault="00000000">
      <w:pPr>
        <w:pStyle w:val="Listaconvietas"/>
      </w:pPr>
      <w:r w:rsidRPr="00652588">
        <w:t xml:space="preserve"> </w:t>
      </w:r>
      <w:proofErr w:type="spellStart"/>
      <w:r w:rsidRPr="00652588">
        <w:t>ProductosDespachar.tsx</w:t>
      </w:r>
      <w:proofErr w:type="spellEnd"/>
    </w:p>
    <w:p w14:paraId="2F6EA9FD" w14:textId="77777777" w:rsidR="005A76FF" w:rsidRPr="00FB54E3" w:rsidRDefault="00000000">
      <w:pPr>
        <w:pStyle w:val="Ttulo3"/>
        <w:rPr>
          <w:lang w:val="en-US"/>
        </w:rPr>
      </w:pPr>
      <w:r w:rsidRPr="00FB54E3">
        <w:rPr>
          <w:lang w:val="en-US"/>
        </w:rPr>
        <w:t>GET /</w:t>
      </w:r>
      <w:proofErr w:type="spellStart"/>
      <w:r w:rsidRPr="00FB54E3">
        <w:rPr>
          <w:lang w:val="en-US"/>
        </w:rPr>
        <w:t>mercadolibre</w:t>
      </w:r>
      <w:proofErr w:type="spellEnd"/>
      <w:r w:rsidRPr="00FB54E3">
        <w:rPr>
          <w:lang w:val="en-US"/>
        </w:rPr>
        <w:t>/history-dispatch</w:t>
      </w:r>
      <w:proofErr w:type="gramStart"/>
      <w:r w:rsidRPr="00FB54E3">
        <w:rPr>
          <w:lang w:val="en-US"/>
        </w:rPr>
        <w:t>/:</w:t>
      </w:r>
      <w:proofErr w:type="spellStart"/>
      <w:r w:rsidRPr="00FB54E3">
        <w:rPr>
          <w:lang w:val="en-US"/>
        </w:rPr>
        <w:t>client</w:t>
      </w:r>
      <w:proofErr w:type="gramEnd"/>
      <w:r w:rsidRPr="00FB54E3">
        <w:rPr>
          <w:lang w:val="en-US"/>
        </w:rPr>
        <w:t>_id</w:t>
      </w:r>
      <w:proofErr w:type="spellEnd"/>
      <w:proofErr w:type="gramStart"/>
      <w:r w:rsidRPr="00FB54E3">
        <w:rPr>
          <w:lang w:val="en-US"/>
        </w:rPr>
        <w:t>/:</w:t>
      </w:r>
      <w:proofErr w:type="spellStart"/>
      <w:r w:rsidRPr="00FB54E3">
        <w:rPr>
          <w:lang w:val="en-US"/>
        </w:rPr>
        <w:t>sku</w:t>
      </w:r>
      <w:proofErr w:type="spellEnd"/>
      <w:proofErr w:type="gramEnd"/>
    </w:p>
    <w:p w14:paraId="437C157E" w14:textId="77777777" w:rsidR="005A76FF" w:rsidRPr="00652588" w:rsidRDefault="00000000">
      <w:r w:rsidRPr="00652588">
        <w:t>Descripción: Historial de despachos de un SKU específico.</w:t>
      </w:r>
    </w:p>
    <w:p w14:paraId="0A5160AA" w14:textId="77777777" w:rsidR="005A76FF" w:rsidRPr="00652588" w:rsidRDefault="00000000">
      <w:r w:rsidRPr="00652588">
        <w:t>Usos:</w:t>
      </w:r>
    </w:p>
    <w:p w14:paraId="6EF5FDB9" w14:textId="797117F8" w:rsidR="005A76FF" w:rsidRPr="00652588" w:rsidRDefault="00000000">
      <w:pPr>
        <w:pStyle w:val="Listaconvietas"/>
      </w:pPr>
      <w:r w:rsidRPr="00652588">
        <w:t xml:space="preserve"> </w:t>
      </w:r>
      <w:proofErr w:type="spellStart"/>
      <w:r w:rsidRPr="00652588">
        <w:t>HistorialDespacho.tsx</w:t>
      </w:r>
      <w:proofErr w:type="spellEnd"/>
    </w:p>
    <w:p w14:paraId="6E13833D" w14:textId="77777777" w:rsidR="005A76FF" w:rsidRPr="00FB54E3" w:rsidRDefault="00000000">
      <w:pPr>
        <w:pStyle w:val="Ttulo3"/>
        <w:rPr>
          <w:lang w:val="en-US"/>
        </w:rPr>
      </w:pPr>
      <w:r w:rsidRPr="00FB54E3">
        <w:rPr>
          <w:lang w:val="en-US"/>
        </w:rPr>
        <w:t>GET /</w:t>
      </w:r>
      <w:proofErr w:type="spellStart"/>
      <w:r w:rsidRPr="00FB54E3">
        <w:rPr>
          <w:lang w:val="en-US"/>
        </w:rPr>
        <w:t>mercadolibre</w:t>
      </w:r>
      <w:proofErr w:type="spellEnd"/>
      <w:r w:rsidRPr="00FB54E3">
        <w:rPr>
          <w:lang w:val="en-US"/>
        </w:rPr>
        <w:t>/stock-critic</w:t>
      </w:r>
      <w:proofErr w:type="gramStart"/>
      <w:r w:rsidRPr="00FB54E3">
        <w:rPr>
          <w:lang w:val="en-US"/>
        </w:rPr>
        <w:t>/:</w:t>
      </w:r>
      <w:proofErr w:type="spellStart"/>
      <w:r w:rsidRPr="00FB54E3">
        <w:rPr>
          <w:lang w:val="en-US"/>
        </w:rPr>
        <w:t>client</w:t>
      </w:r>
      <w:proofErr w:type="gramEnd"/>
      <w:r w:rsidRPr="00FB54E3">
        <w:rPr>
          <w:lang w:val="en-US"/>
        </w:rPr>
        <w:t>_id</w:t>
      </w:r>
      <w:proofErr w:type="spellEnd"/>
    </w:p>
    <w:p w14:paraId="7D9E9DB0" w14:textId="77777777" w:rsidR="005A76FF" w:rsidRPr="00652588" w:rsidRDefault="00000000">
      <w:r w:rsidRPr="00652588">
        <w:t>Descripción: Obtiene productos con stock menor a 5.</w:t>
      </w:r>
    </w:p>
    <w:p w14:paraId="491463BF" w14:textId="77777777" w:rsidR="005A76FF" w:rsidRPr="00652588" w:rsidRDefault="00000000">
      <w:r w:rsidRPr="00652588">
        <w:t>Usos:</w:t>
      </w:r>
    </w:p>
    <w:p w14:paraId="2E436523" w14:textId="7119B1EC" w:rsidR="005A76FF" w:rsidRPr="00652588" w:rsidRDefault="00000000">
      <w:pPr>
        <w:pStyle w:val="Listaconvietas"/>
      </w:pPr>
      <w:proofErr w:type="spellStart"/>
      <w:r w:rsidRPr="00652588">
        <w:t>ReporteStockCritico.tsx</w:t>
      </w:r>
      <w:proofErr w:type="spellEnd"/>
    </w:p>
    <w:p w14:paraId="6A8BC5E1" w14:textId="01CB8C26" w:rsidR="005A76FF" w:rsidRPr="00652588" w:rsidRDefault="00000000">
      <w:pPr>
        <w:pStyle w:val="Listaconvietas"/>
      </w:pPr>
      <w:r w:rsidRPr="00652588">
        <w:t xml:space="preserve"> </w:t>
      </w:r>
      <w:proofErr w:type="spellStart"/>
      <w:r w:rsidRPr="00652588">
        <w:t>stockCriticoService.ts</w:t>
      </w:r>
      <w:proofErr w:type="spellEnd"/>
    </w:p>
    <w:p w14:paraId="0F334499" w14:textId="77777777" w:rsidR="005A76FF" w:rsidRPr="00652588" w:rsidRDefault="00000000">
      <w:pPr>
        <w:pStyle w:val="Ttulo3"/>
      </w:pPr>
      <w:r w:rsidRPr="00652588">
        <w:t>GET /</w:t>
      </w:r>
      <w:proofErr w:type="spellStart"/>
      <w:r w:rsidRPr="00652588">
        <w:t>reviews</w:t>
      </w:r>
      <w:proofErr w:type="spellEnd"/>
      <w:proofErr w:type="gramStart"/>
      <w:r w:rsidRPr="00652588">
        <w:t>/:</w:t>
      </w:r>
      <w:proofErr w:type="spellStart"/>
      <w:r w:rsidRPr="00652588">
        <w:t>client</w:t>
      </w:r>
      <w:proofErr w:type="gramEnd"/>
      <w:r w:rsidRPr="00652588">
        <w:t>_id</w:t>
      </w:r>
      <w:proofErr w:type="spellEnd"/>
    </w:p>
    <w:p w14:paraId="3CDB5EB9" w14:textId="77777777" w:rsidR="005A76FF" w:rsidRPr="00652588" w:rsidRDefault="00000000">
      <w:r w:rsidRPr="00652588">
        <w:t>Descripción: Obtiene opiniones de clientes para todos los productos del usuario.</w:t>
      </w:r>
    </w:p>
    <w:p w14:paraId="46CDC170" w14:textId="77777777" w:rsidR="005A76FF" w:rsidRPr="00652588" w:rsidRDefault="00000000">
      <w:r w:rsidRPr="00652588">
        <w:t>Usos:</w:t>
      </w:r>
    </w:p>
    <w:p w14:paraId="5E82C48C" w14:textId="78CC3716" w:rsidR="005A76FF" w:rsidRPr="00652588" w:rsidRDefault="00000000">
      <w:pPr>
        <w:pStyle w:val="Listaconvietas"/>
      </w:pPr>
      <w:r w:rsidRPr="00652588">
        <w:t xml:space="preserve"> </w:t>
      </w:r>
      <w:proofErr w:type="spellStart"/>
      <w:r w:rsidRPr="00652588">
        <w:t>OpinionesClients.tsx</w:t>
      </w:r>
      <w:proofErr w:type="spellEnd"/>
    </w:p>
    <w:p w14:paraId="59BB070C" w14:textId="77777777" w:rsidR="005A76FF" w:rsidRPr="00652588" w:rsidRDefault="00000000">
      <w:pPr>
        <w:pStyle w:val="Ttulo3"/>
      </w:pPr>
      <w:r w:rsidRPr="00652588">
        <w:t>GET /</w:t>
      </w:r>
      <w:proofErr w:type="spellStart"/>
      <w:r w:rsidRPr="00652588">
        <w:t>mercadolibre</w:t>
      </w:r>
      <w:proofErr w:type="spellEnd"/>
      <w:r w:rsidRPr="00652588">
        <w:t>/</w:t>
      </w:r>
      <w:proofErr w:type="spellStart"/>
      <w:r w:rsidRPr="00652588">
        <w:t>credentials</w:t>
      </w:r>
      <w:proofErr w:type="spellEnd"/>
    </w:p>
    <w:p w14:paraId="770A4F8B" w14:textId="77777777" w:rsidR="005A76FF" w:rsidRPr="00652588" w:rsidRDefault="00000000">
      <w:r w:rsidRPr="00652588">
        <w:t>Descripción: Lista todas las conexiones disponibles para el usuario.</w:t>
      </w:r>
    </w:p>
    <w:p w14:paraId="619A6ED2" w14:textId="77777777" w:rsidR="005A76FF" w:rsidRPr="00652588" w:rsidRDefault="00000000">
      <w:r w:rsidRPr="00652588">
        <w:t>Usos:</w:t>
      </w:r>
    </w:p>
    <w:p w14:paraId="7C9A5AB5" w14:textId="4D6A4A6B" w:rsidR="005A76FF" w:rsidRPr="00652588" w:rsidRDefault="00000000">
      <w:pPr>
        <w:pStyle w:val="Listaconvietas"/>
      </w:pPr>
      <w:r w:rsidRPr="00652588">
        <w:lastRenderedPageBreak/>
        <w:t xml:space="preserve"> </w:t>
      </w:r>
      <w:proofErr w:type="spellStart"/>
      <w:r w:rsidRPr="00652588">
        <w:t>OpinionesClients.tsx</w:t>
      </w:r>
      <w:proofErr w:type="spellEnd"/>
    </w:p>
    <w:p w14:paraId="4896CB96" w14:textId="01B5CC5B" w:rsidR="005A76FF" w:rsidRPr="00652588" w:rsidRDefault="00000000">
      <w:pPr>
        <w:pStyle w:val="Listaconvietas"/>
      </w:pPr>
      <w:r w:rsidRPr="00652588">
        <w:t xml:space="preserve"> </w:t>
      </w:r>
      <w:proofErr w:type="spellStart"/>
      <w:r w:rsidRPr="00652588">
        <w:t>HomeReportes.tsx</w:t>
      </w:r>
      <w:proofErr w:type="spellEnd"/>
    </w:p>
    <w:p w14:paraId="5C0D20D1" w14:textId="366D7E99" w:rsidR="005A76FF" w:rsidRPr="00652588" w:rsidRDefault="00000000">
      <w:pPr>
        <w:pStyle w:val="Listaconvietas"/>
      </w:pPr>
      <w:r w:rsidRPr="00652588">
        <w:t xml:space="preserve"> </w:t>
      </w:r>
      <w:proofErr w:type="spellStart"/>
      <w:r w:rsidRPr="00652588">
        <w:t>useReceptionManagements.ts</w:t>
      </w:r>
      <w:proofErr w:type="spellEnd"/>
    </w:p>
    <w:p w14:paraId="7EB0DE45" w14:textId="219E8EA0" w:rsidR="005A76FF" w:rsidRPr="00652588" w:rsidRDefault="00000000">
      <w:pPr>
        <w:pStyle w:val="Listaconvietas"/>
      </w:pPr>
      <w:r w:rsidRPr="00652588">
        <w:t xml:space="preserve"> </w:t>
      </w:r>
      <w:proofErr w:type="spellStart"/>
      <w:r w:rsidRPr="00652588">
        <w:t>useProductManagement.ts</w:t>
      </w:r>
      <w:proofErr w:type="spellEnd"/>
    </w:p>
    <w:p w14:paraId="0C5AC865" w14:textId="77777777" w:rsidR="00652588" w:rsidRPr="00652588" w:rsidRDefault="00652588" w:rsidP="00652588">
      <w:pPr>
        <w:pStyle w:val="Listaconvietas"/>
        <w:numPr>
          <w:ilvl w:val="0"/>
          <w:numId w:val="0"/>
        </w:numPr>
        <w:ind w:left="360"/>
      </w:pPr>
    </w:p>
    <w:p w14:paraId="624BEFEE" w14:textId="77777777" w:rsidR="005A76FF" w:rsidRPr="00652588" w:rsidRDefault="00000000">
      <w:pPr>
        <w:pStyle w:val="Ttulo2"/>
      </w:pPr>
      <w:r w:rsidRPr="00652588">
        <w:t>Tabla de Referencia Rápida</w:t>
      </w:r>
    </w:p>
    <w:p w14:paraId="07FCBC9F" w14:textId="77777777" w:rsidR="00652588" w:rsidRPr="00652588" w:rsidRDefault="00652588" w:rsidP="006525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65"/>
        <w:gridCol w:w="2665"/>
      </w:tblGrid>
      <w:tr w:rsidR="00652588" w:rsidRPr="00652588" w14:paraId="6BCA5E20" w14:textId="77777777" w:rsidTr="00652588">
        <w:tc>
          <w:tcPr>
            <w:tcW w:w="6124" w:type="dxa"/>
          </w:tcPr>
          <w:p w14:paraId="08F8DA1F" w14:textId="58D35329" w:rsidR="00652588" w:rsidRPr="00652588" w:rsidRDefault="00652588" w:rsidP="00652588">
            <w:proofErr w:type="spellStart"/>
            <w:r w:rsidRPr="00652588">
              <w:t>Endpoint</w:t>
            </w:r>
            <w:proofErr w:type="spellEnd"/>
          </w:p>
        </w:tc>
        <w:tc>
          <w:tcPr>
            <w:tcW w:w="2732" w:type="dxa"/>
          </w:tcPr>
          <w:p w14:paraId="4DD47CF3" w14:textId="3E2A2057" w:rsidR="00652588" w:rsidRPr="00652588" w:rsidRDefault="00652588" w:rsidP="00652588">
            <w:r w:rsidRPr="00652588">
              <w:t>Ubicación(es) Utilizadas</w:t>
            </w:r>
          </w:p>
        </w:tc>
      </w:tr>
      <w:tr w:rsidR="00652588" w:rsidRPr="00FB54E3" w14:paraId="5933B1F9" w14:textId="77777777" w:rsidTr="00652588">
        <w:tc>
          <w:tcPr>
            <w:tcW w:w="6124" w:type="dxa"/>
          </w:tcPr>
          <w:p w14:paraId="4D89E863" w14:textId="71277847" w:rsidR="00652588" w:rsidRPr="00FB54E3" w:rsidRDefault="00652588" w:rsidP="00652588">
            <w:pPr>
              <w:rPr>
                <w:lang w:val="en-US"/>
              </w:rPr>
            </w:pPr>
            <w:r w:rsidRPr="00FB54E3">
              <w:rPr>
                <w:lang w:val="en-US"/>
              </w:rPr>
              <w:t>GET /</w:t>
            </w:r>
            <w:proofErr w:type="spellStart"/>
            <w:r w:rsidRPr="00FB54E3">
              <w:rPr>
                <w:lang w:val="en-US"/>
              </w:rPr>
              <w:t>mercadolibre</w:t>
            </w:r>
            <w:proofErr w:type="spellEnd"/>
            <w:r w:rsidRPr="00FB54E3">
              <w:rPr>
                <w:lang w:val="en-US"/>
              </w:rPr>
              <w:t>/credentials</w:t>
            </w:r>
            <w:proofErr w:type="gramStart"/>
            <w:r w:rsidRPr="00FB54E3">
              <w:rPr>
                <w:lang w:val="en-US"/>
              </w:rPr>
              <w:t>/:</w:t>
            </w:r>
            <w:proofErr w:type="spellStart"/>
            <w:r w:rsidRPr="00FB54E3">
              <w:rPr>
                <w:lang w:val="en-US"/>
              </w:rPr>
              <w:t>client</w:t>
            </w:r>
            <w:proofErr w:type="gramEnd"/>
            <w:r w:rsidRPr="00FB54E3">
              <w:rPr>
                <w:lang w:val="en-US"/>
              </w:rPr>
              <w:t>_id</w:t>
            </w:r>
            <w:proofErr w:type="spellEnd"/>
          </w:p>
        </w:tc>
        <w:tc>
          <w:tcPr>
            <w:tcW w:w="2732" w:type="dxa"/>
          </w:tcPr>
          <w:p w14:paraId="3EA4F40F" w14:textId="123E315C" w:rsidR="00652588" w:rsidRPr="00FB54E3" w:rsidRDefault="00652588" w:rsidP="00652588">
            <w:pPr>
              <w:rPr>
                <w:lang w:val="en-US"/>
              </w:rPr>
            </w:pPr>
            <w:proofErr w:type="spellStart"/>
            <w:r w:rsidRPr="00FB54E3">
              <w:rPr>
                <w:lang w:val="en-US"/>
              </w:rPr>
              <w:t>VentasPorDia.tsx</w:t>
            </w:r>
            <w:proofErr w:type="spellEnd"/>
            <w:r w:rsidRPr="00FB54E3">
              <w:rPr>
                <w:lang w:val="en-US"/>
              </w:rPr>
              <w:t xml:space="preserve">, </w:t>
            </w:r>
            <w:proofErr w:type="spellStart"/>
            <w:r w:rsidRPr="00FB54E3">
              <w:rPr>
                <w:lang w:val="en-US"/>
              </w:rPr>
              <w:t>VentasPorMes.tsx</w:t>
            </w:r>
            <w:proofErr w:type="spellEnd"/>
            <w:r w:rsidRPr="00FB54E3">
              <w:rPr>
                <w:lang w:val="en-US"/>
              </w:rPr>
              <w:t xml:space="preserve">, </w:t>
            </w:r>
            <w:proofErr w:type="spellStart"/>
            <w:r w:rsidRPr="00FB54E3">
              <w:rPr>
                <w:lang w:val="en-US"/>
              </w:rPr>
              <w:t>VentasPorYear.tsx</w:t>
            </w:r>
            <w:proofErr w:type="spellEnd"/>
            <w:r w:rsidRPr="00FB54E3">
              <w:rPr>
                <w:lang w:val="en-US"/>
              </w:rPr>
              <w:t xml:space="preserve">, </w:t>
            </w:r>
            <w:proofErr w:type="spellStart"/>
            <w:r w:rsidRPr="00FB54E3">
              <w:rPr>
                <w:lang w:val="en-US"/>
              </w:rPr>
              <w:t>Compare.tsx</w:t>
            </w:r>
            <w:proofErr w:type="spellEnd"/>
            <w:r w:rsidRPr="00FB54E3">
              <w:rPr>
                <w:lang w:val="en-US"/>
              </w:rPr>
              <w:t xml:space="preserve">, </w:t>
            </w:r>
            <w:proofErr w:type="spellStart"/>
            <w:r w:rsidRPr="00FB54E3">
              <w:rPr>
                <w:lang w:val="en-US"/>
              </w:rPr>
              <w:t>OpinionesClients.tsx</w:t>
            </w:r>
            <w:proofErr w:type="spellEnd"/>
            <w:r w:rsidRPr="00FB54E3">
              <w:rPr>
                <w:lang w:val="en-US"/>
              </w:rPr>
              <w:t xml:space="preserve">, </w:t>
            </w:r>
            <w:proofErr w:type="spellStart"/>
            <w:r w:rsidRPr="00FB54E3">
              <w:rPr>
                <w:lang w:val="en-US"/>
              </w:rPr>
              <w:t>HomeReportes.tsx</w:t>
            </w:r>
            <w:proofErr w:type="spellEnd"/>
            <w:r w:rsidRPr="00FB54E3">
              <w:rPr>
                <w:lang w:val="en-US"/>
              </w:rPr>
              <w:t xml:space="preserve">, </w:t>
            </w:r>
            <w:proofErr w:type="spellStart"/>
            <w:r w:rsidRPr="00FB54E3">
              <w:rPr>
                <w:lang w:val="en-US"/>
              </w:rPr>
              <w:t>useReceptionManagements.ts</w:t>
            </w:r>
            <w:proofErr w:type="spellEnd"/>
            <w:r w:rsidRPr="00FB54E3">
              <w:rPr>
                <w:lang w:val="en-US"/>
              </w:rPr>
              <w:t xml:space="preserve">, </w:t>
            </w:r>
            <w:proofErr w:type="spellStart"/>
            <w:r w:rsidRPr="00FB54E3">
              <w:rPr>
                <w:lang w:val="en-US"/>
              </w:rPr>
              <w:t>useProductManagement.ts</w:t>
            </w:r>
            <w:proofErr w:type="spellEnd"/>
          </w:p>
        </w:tc>
      </w:tr>
      <w:tr w:rsidR="00652588" w:rsidRPr="00652588" w14:paraId="0A0C6F6E" w14:textId="77777777" w:rsidTr="00652588">
        <w:tc>
          <w:tcPr>
            <w:tcW w:w="6124" w:type="dxa"/>
          </w:tcPr>
          <w:p w14:paraId="2F3F8516" w14:textId="76F849BF" w:rsidR="00652588" w:rsidRPr="00FB54E3" w:rsidRDefault="00652588" w:rsidP="00652588">
            <w:pPr>
              <w:rPr>
                <w:lang w:val="en-US"/>
              </w:rPr>
            </w:pPr>
            <w:r w:rsidRPr="00FB54E3">
              <w:rPr>
                <w:lang w:val="en-US"/>
              </w:rPr>
              <w:t>GET /</w:t>
            </w:r>
            <w:proofErr w:type="spellStart"/>
            <w:r w:rsidRPr="00FB54E3">
              <w:rPr>
                <w:lang w:val="en-US"/>
              </w:rPr>
              <w:t>mercadolibre</w:t>
            </w:r>
            <w:proofErr w:type="spellEnd"/>
            <w:r w:rsidRPr="00FB54E3">
              <w:rPr>
                <w:lang w:val="en-US"/>
              </w:rPr>
              <w:t>/daily-sales</w:t>
            </w:r>
            <w:proofErr w:type="gramStart"/>
            <w:r w:rsidRPr="00FB54E3">
              <w:rPr>
                <w:lang w:val="en-US"/>
              </w:rPr>
              <w:t>/:</w:t>
            </w:r>
            <w:proofErr w:type="spellStart"/>
            <w:r w:rsidRPr="00FB54E3">
              <w:rPr>
                <w:lang w:val="en-US"/>
              </w:rPr>
              <w:t>client</w:t>
            </w:r>
            <w:proofErr w:type="gramEnd"/>
            <w:r w:rsidRPr="00FB54E3">
              <w:rPr>
                <w:lang w:val="en-US"/>
              </w:rPr>
              <w:t>_id?date</w:t>
            </w:r>
            <w:proofErr w:type="spellEnd"/>
            <w:r w:rsidRPr="00FB54E3">
              <w:rPr>
                <w:lang w:val="en-US"/>
              </w:rPr>
              <w:t>=YYYY-MM-DD</w:t>
            </w:r>
          </w:p>
        </w:tc>
        <w:tc>
          <w:tcPr>
            <w:tcW w:w="2732" w:type="dxa"/>
          </w:tcPr>
          <w:p w14:paraId="32E1587D" w14:textId="2E320E7D" w:rsidR="00652588" w:rsidRPr="00652588" w:rsidRDefault="00652588" w:rsidP="00652588">
            <w:proofErr w:type="spellStart"/>
            <w:r w:rsidRPr="00652588">
              <w:t>VentasPorDia.tsx</w:t>
            </w:r>
            <w:proofErr w:type="spellEnd"/>
          </w:p>
        </w:tc>
      </w:tr>
      <w:tr w:rsidR="00652588" w:rsidRPr="00652588" w14:paraId="21E14D27" w14:textId="77777777" w:rsidTr="00652588">
        <w:tc>
          <w:tcPr>
            <w:tcW w:w="6124" w:type="dxa"/>
          </w:tcPr>
          <w:p w14:paraId="1A1B9565" w14:textId="51628CAD" w:rsidR="00652588" w:rsidRPr="00FB54E3" w:rsidRDefault="00652588" w:rsidP="00652588">
            <w:pPr>
              <w:rPr>
                <w:lang w:val="en-US"/>
              </w:rPr>
            </w:pPr>
            <w:r w:rsidRPr="00FB54E3">
              <w:rPr>
                <w:lang w:val="en-US"/>
              </w:rPr>
              <w:t>GET /</w:t>
            </w:r>
            <w:proofErr w:type="spellStart"/>
            <w:r w:rsidRPr="00FB54E3">
              <w:rPr>
                <w:lang w:val="en-US"/>
              </w:rPr>
              <w:t>mercadolibre</w:t>
            </w:r>
            <w:proofErr w:type="spellEnd"/>
            <w:r w:rsidRPr="00FB54E3">
              <w:rPr>
                <w:lang w:val="en-US"/>
              </w:rPr>
              <w:t>/sales-by-month</w:t>
            </w:r>
            <w:proofErr w:type="gramStart"/>
            <w:r w:rsidRPr="00FB54E3">
              <w:rPr>
                <w:lang w:val="en-US"/>
              </w:rPr>
              <w:t>/:</w:t>
            </w:r>
            <w:proofErr w:type="spellStart"/>
            <w:r w:rsidRPr="00FB54E3">
              <w:rPr>
                <w:lang w:val="en-US"/>
              </w:rPr>
              <w:t>client</w:t>
            </w:r>
            <w:proofErr w:type="gramEnd"/>
            <w:r w:rsidRPr="00FB54E3">
              <w:rPr>
                <w:lang w:val="en-US"/>
              </w:rPr>
              <w:t>_id?year</w:t>
            </w:r>
            <w:proofErr w:type="spellEnd"/>
            <w:r w:rsidRPr="00FB54E3">
              <w:rPr>
                <w:lang w:val="en-US"/>
              </w:rPr>
              <w:t>=</w:t>
            </w:r>
            <w:proofErr w:type="spellStart"/>
            <w:r w:rsidRPr="00FB54E3">
              <w:rPr>
                <w:lang w:val="en-US"/>
              </w:rPr>
              <w:t>YYYY&amp;month</w:t>
            </w:r>
            <w:proofErr w:type="spellEnd"/>
            <w:r w:rsidRPr="00FB54E3">
              <w:rPr>
                <w:lang w:val="en-US"/>
              </w:rPr>
              <w:t>=MM</w:t>
            </w:r>
          </w:p>
        </w:tc>
        <w:tc>
          <w:tcPr>
            <w:tcW w:w="2732" w:type="dxa"/>
          </w:tcPr>
          <w:p w14:paraId="2F3F13A4" w14:textId="4CBBBCB0" w:rsidR="00652588" w:rsidRPr="00652588" w:rsidRDefault="00652588" w:rsidP="00652588">
            <w:proofErr w:type="spellStart"/>
            <w:r w:rsidRPr="00652588">
              <w:t>VentasPorMes.tsx</w:t>
            </w:r>
            <w:proofErr w:type="spellEnd"/>
          </w:p>
        </w:tc>
      </w:tr>
      <w:tr w:rsidR="00652588" w:rsidRPr="00652588" w14:paraId="61CE1605" w14:textId="77777777" w:rsidTr="00652588">
        <w:tc>
          <w:tcPr>
            <w:tcW w:w="6124" w:type="dxa"/>
          </w:tcPr>
          <w:p w14:paraId="5B598B16" w14:textId="59427EBB" w:rsidR="00652588" w:rsidRPr="00FB54E3" w:rsidRDefault="00652588" w:rsidP="00652588">
            <w:pPr>
              <w:rPr>
                <w:lang w:val="en-US"/>
              </w:rPr>
            </w:pPr>
            <w:r w:rsidRPr="00FB54E3">
              <w:rPr>
                <w:lang w:val="en-US"/>
              </w:rPr>
              <w:t>GET /</w:t>
            </w:r>
            <w:proofErr w:type="spellStart"/>
            <w:r w:rsidRPr="00FB54E3">
              <w:rPr>
                <w:lang w:val="en-US"/>
              </w:rPr>
              <w:t>mercadolibre</w:t>
            </w:r>
            <w:proofErr w:type="spellEnd"/>
            <w:r w:rsidRPr="00FB54E3">
              <w:rPr>
                <w:lang w:val="en-US"/>
              </w:rPr>
              <w:t>/</w:t>
            </w:r>
            <w:proofErr w:type="gramStart"/>
            <w:r w:rsidRPr="00FB54E3">
              <w:rPr>
                <w:lang w:val="en-US"/>
              </w:rPr>
              <w:t>annual-sales/:</w:t>
            </w:r>
            <w:proofErr w:type="spellStart"/>
            <w:r w:rsidRPr="00FB54E3">
              <w:rPr>
                <w:lang w:val="en-US"/>
              </w:rPr>
              <w:t>client</w:t>
            </w:r>
            <w:proofErr w:type="gramEnd"/>
            <w:r w:rsidRPr="00FB54E3">
              <w:rPr>
                <w:lang w:val="en-US"/>
              </w:rPr>
              <w:t>_id?year</w:t>
            </w:r>
            <w:proofErr w:type="spellEnd"/>
            <w:r w:rsidRPr="00FB54E3">
              <w:rPr>
                <w:lang w:val="en-US"/>
              </w:rPr>
              <w:t>=YYYY</w:t>
            </w:r>
          </w:p>
        </w:tc>
        <w:tc>
          <w:tcPr>
            <w:tcW w:w="2732" w:type="dxa"/>
          </w:tcPr>
          <w:p w14:paraId="1539B47F" w14:textId="6704C11F" w:rsidR="00652588" w:rsidRPr="00652588" w:rsidRDefault="00652588" w:rsidP="00652588">
            <w:proofErr w:type="spellStart"/>
            <w:r w:rsidRPr="00652588">
              <w:t>VentasPorYear.tsx</w:t>
            </w:r>
            <w:proofErr w:type="spellEnd"/>
          </w:p>
        </w:tc>
      </w:tr>
      <w:tr w:rsidR="00652588" w:rsidRPr="00652588" w14:paraId="0C2567B7" w14:textId="77777777" w:rsidTr="00652588">
        <w:tc>
          <w:tcPr>
            <w:tcW w:w="6124" w:type="dxa"/>
          </w:tcPr>
          <w:p w14:paraId="3A2FAC43" w14:textId="3C719F66" w:rsidR="00652588" w:rsidRPr="00FB54E3" w:rsidRDefault="00652588" w:rsidP="00652588">
            <w:pPr>
              <w:rPr>
                <w:lang w:val="en-US"/>
              </w:rPr>
            </w:pPr>
            <w:r w:rsidRPr="00FB54E3">
              <w:rPr>
                <w:lang w:val="en-US"/>
              </w:rPr>
              <w:t>GET /mercadolibre/compare-sales-data</w:t>
            </w:r>
            <w:proofErr w:type="gramStart"/>
            <w:r w:rsidRPr="00FB54E3">
              <w:rPr>
                <w:lang w:val="en-US"/>
              </w:rPr>
              <w:t>/:client</w:t>
            </w:r>
            <w:proofErr w:type="gramEnd"/>
            <w:r w:rsidRPr="00FB54E3">
              <w:rPr>
                <w:lang w:val="en-US"/>
              </w:rPr>
              <w:t>_id?year1=YYYY&amp;month1=MM&amp;year2=YYYY&amp;month2=MM</w:t>
            </w:r>
          </w:p>
        </w:tc>
        <w:tc>
          <w:tcPr>
            <w:tcW w:w="2732" w:type="dxa"/>
          </w:tcPr>
          <w:p w14:paraId="51F05623" w14:textId="6DFCDD6D" w:rsidR="00652588" w:rsidRPr="00652588" w:rsidRDefault="00652588" w:rsidP="00652588">
            <w:proofErr w:type="spellStart"/>
            <w:r w:rsidRPr="00652588">
              <w:t>Compare.tsx</w:t>
            </w:r>
            <w:proofErr w:type="spellEnd"/>
          </w:p>
        </w:tc>
      </w:tr>
      <w:tr w:rsidR="00652588" w:rsidRPr="00652588" w14:paraId="30D49ACF" w14:textId="77777777" w:rsidTr="00652588">
        <w:tc>
          <w:tcPr>
            <w:tcW w:w="6124" w:type="dxa"/>
          </w:tcPr>
          <w:p w14:paraId="120899A5" w14:textId="18C7827B" w:rsidR="00652588" w:rsidRPr="00FB54E3" w:rsidRDefault="00652588" w:rsidP="00652588">
            <w:pPr>
              <w:rPr>
                <w:lang w:val="en-US"/>
              </w:rPr>
            </w:pPr>
            <w:r w:rsidRPr="00FB54E3">
              <w:rPr>
                <w:lang w:val="en-US"/>
              </w:rPr>
              <w:t>GET /mercadolibre/compare-annual-sales-data</w:t>
            </w:r>
            <w:proofErr w:type="gramStart"/>
            <w:r w:rsidRPr="00FB54E3">
              <w:rPr>
                <w:lang w:val="en-US"/>
              </w:rPr>
              <w:t>/:client</w:t>
            </w:r>
            <w:proofErr w:type="gramEnd"/>
            <w:r w:rsidRPr="00FB54E3">
              <w:rPr>
                <w:lang w:val="en-US"/>
              </w:rPr>
              <w:t>_id?year1=YYYY&amp;year2=YYYY</w:t>
            </w:r>
          </w:p>
        </w:tc>
        <w:tc>
          <w:tcPr>
            <w:tcW w:w="2732" w:type="dxa"/>
          </w:tcPr>
          <w:p w14:paraId="6EFB1153" w14:textId="38E5611B" w:rsidR="00652588" w:rsidRPr="00652588" w:rsidRDefault="00652588" w:rsidP="00652588">
            <w:proofErr w:type="spellStart"/>
            <w:r w:rsidRPr="00652588">
              <w:t>Compare.tsx</w:t>
            </w:r>
            <w:proofErr w:type="spellEnd"/>
          </w:p>
        </w:tc>
      </w:tr>
      <w:tr w:rsidR="00652588" w:rsidRPr="00652588" w14:paraId="5968295F" w14:textId="77777777" w:rsidTr="00652588">
        <w:tc>
          <w:tcPr>
            <w:tcW w:w="6124" w:type="dxa"/>
          </w:tcPr>
          <w:p w14:paraId="6743C233" w14:textId="52CB1A08" w:rsidR="00652588" w:rsidRPr="00FB54E3" w:rsidRDefault="00652588" w:rsidP="00652588">
            <w:pPr>
              <w:rPr>
                <w:lang w:val="en-US"/>
              </w:rPr>
            </w:pPr>
            <w:r w:rsidRPr="00FB54E3">
              <w:rPr>
                <w:lang w:val="en-US"/>
              </w:rPr>
              <w:t>GET /</w:t>
            </w:r>
            <w:proofErr w:type="spellStart"/>
            <w:r w:rsidRPr="00FB54E3">
              <w:rPr>
                <w:lang w:val="en-US"/>
              </w:rPr>
              <w:t>mercadolibre</w:t>
            </w:r>
            <w:proofErr w:type="spellEnd"/>
            <w:r w:rsidRPr="00FB54E3">
              <w:rPr>
                <w:lang w:val="en-US"/>
              </w:rPr>
              <w:t>/products-to-dispatch</w:t>
            </w:r>
            <w:proofErr w:type="gramStart"/>
            <w:r w:rsidRPr="00FB54E3">
              <w:rPr>
                <w:lang w:val="en-US"/>
              </w:rPr>
              <w:t>/:</w:t>
            </w:r>
            <w:proofErr w:type="spellStart"/>
            <w:r w:rsidRPr="00FB54E3">
              <w:rPr>
                <w:lang w:val="en-US"/>
              </w:rPr>
              <w:t>client</w:t>
            </w:r>
            <w:proofErr w:type="gramEnd"/>
            <w:r w:rsidRPr="00FB54E3">
              <w:rPr>
                <w:lang w:val="en-US"/>
              </w:rPr>
              <w:t>_id</w:t>
            </w:r>
            <w:proofErr w:type="spellEnd"/>
          </w:p>
        </w:tc>
        <w:tc>
          <w:tcPr>
            <w:tcW w:w="2732" w:type="dxa"/>
          </w:tcPr>
          <w:p w14:paraId="2D7E17EA" w14:textId="54B27AD9" w:rsidR="00652588" w:rsidRPr="00652588" w:rsidRDefault="00652588" w:rsidP="00652588">
            <w:proofErr w:type="spellStart"/>
            <w:r w:rsidRPr="00652588">
              <w:t>ProductosDespachar.tsx</w:t>
            </w:r>
            <w:proofErr w:type="spellEnd"/>
          </w:p>
        </w:tc>
      </w:tr>
      <w:tr w:rsidR="00652588" w:rsidRPr="00652588" w14:paraId="645C13C9" w14:textId="77777777" w:rsidTr="00652588">
        <w:tc>
          <w:tcPr>
            <w:tcW w:w="6124" w:type="dxa"/>
          </w:tcPr>
          <w:p w14:paraId="0C0818A7" w14:textId="5E1FBDC8" w:rsidR="00652588" w:rsidRPr="00FB54E3" w:rsidRDefault="00652588" w:rsidP="00652588">
            <w:pPr>
              <w:rPr>
                <w:lang w:val="en-US"/>
              </w:rPr>
            </w:pPr>
            <w:r w:rsidRPr="00FB54E3">
              <w:rPr>
                <w:lang w:val="en-US"/>
              </w:rPr>
              <w:t>GET /</w:t>
            </w:r>
            <w:proofErr w:type="spellStart"/>
            <w:r w:rsidRPr="00FB54E3">
              <w:rPr>
                <w:lang w:val="en-US"/>
              </w:rPr>
              <w:t>mercadolibre</w:t>
            </w:r>
            <w:proofErr w:type="spellEnd"/>
            <w:r w:rsidRPr="00FB54E3">
              <w:rPr>
                <w:lang w:val="en-US"/>
              </w:rPr>
              <w:t>/history-dispatch</w:t>
            </w:r>
            <w:proofErr w:type="gramStart"/>
            <w:r w:rsidRPr="00FB54E3">
              <w:rPr>
                <w:lang w:val="en-US"/>
              </w:rPr>
              <w:t>/:</w:t>
            </w:r>
            <w:proofErr w:type="spellStart"/>
            <w:r w:rsidRPr="00FB54E3">
              <w:rPr>
                <w:lang w:val="en-US"/>
              </w:rPr>
              <w:t>client</w:t>
            </w:r>
            <w:proofErr w:type="gramEnd"/>
            <w:r w:rsidRPr="00FB54E3">
              <w:rPr>
                <w:lang w:val="en-US"/>
              </w:rPr>
              <w:t>_id</w:t>
            </w:r>
            <w:proofErr w:type="spellEnd"/>
            <w:proofErr w:type="gramStart"/>
            <w:r w:rsidRPr="00FB54E3">
              <w:rPr>
                <w:lang w:val="en-US"/>
              </w:rPr>
              <w:t>/:</w:t>
            </w:r>
            <w:proofErr w:type="spellStart"/>
            <w:r w:rsidRPr="00FB54E3">
              <w:rPr>
                <w:lang w:val="en-US"/>
              </w:rPr>
              <w:t>sku</w:t>
            </w:r>
            <w:proofErr w:type="spellEnd"/>
            <w:proofErr w:type="gramEnd"/>
          </w:p>
        </w:tc>
        <w:tc>
          <w:tcPr>
            <w:tcW w:w="2732" w:type="dxa"/>
          </w:tcPr>
          <w:p w14:paraId="2DA66ACD" w14:textId="02C09187" w:rsidR="00652588" w:rsidRPr="00652588" w:rsidRDefault="00652588" w:rsidP="00652588">
            <w:proofErr w:type="spellStart"/>
            <w:r w:rsidRPr="00652588">
              <w:t>HistorialDespacho.tsx</w:t>
            </w:r>
            <w:proofErr w:type="spellEnd"/>
          </w:p>
        </w:tc>
      </w:tr>
      <w:tr w:rsidR="00652588" w:rsidRPr="00652588" w14:paraId="22B1EFBF" w14:textId="77777777" w:rsidTr="00652588">
        <w:tc>
          <w:tcPr>
            <w:tcW w:w="6124" w:type="dxa"/>
          </w:tcPr>
          <w:p w14:paraId="3B6FF3A4" w14:textId="309BA2CA" w:rsidR="00652588" w:rsidRPr="00FB54E3" w:rsidRDefault="00652588" w:rsidP="00652588">
            <w:pPr>
              <w:rPr>
                <w:lang w:val="en-US"/>
              </w:rPr>
            </w:pPr>
            <w:r w:rsidRPr="00FB54E3">
              <w:rPr>
                <w:lang w:val="en-US"/>
              </w:rPr>
              <w:t>GET /</w:t>
            </w:r>
            <w:proofErr w:type="spellStart"/>
            <w:r w:rsidRPr="00FB54E3">
              <w:rPr>
                <w:lang w:val="en-US"/>
              </w:rPr>
              <w:t>mercadolibre</w:t>
            </w:r>
            <w:proofErr w:type="spellEnd"/>
            <w:r w:rsidRPr="00FB54E3">
              <w:rPr>
                <w:lang w:val="en-US"/>
              </w:rPr>
              <w:t>/stock-critic</w:t>
            </w:r>
            <w:proofErr w:type="gramStart"/>
            <w:r w:rsidRPr="00FB54E3">
              <w:rPr>
                <w:lang w:val="en-US"/>
              </w:rPr>
              <w:t>/:</w:t>
            </w:r>
            <w:proofErr w:type="spellStart"/>
            <w:r w:rsidRPr="00FB54E3">
              <w:rPr>
                <w:lang w:val="en-US"/>
              </w:rPr>
              <w:t>client</w:t>
            </w:r>
            <w:proofErr w:type="gramEnd"/>
            <w:r w:rsidRPr="00FB54E3">
              <w:rPr>
                <w:lang w:val="en-US"/>
              </w:rPr>
              <w:t>_id</w:t>
            </w:r>
            <w:proofErr w:type="spellEnd"/>
          </w:p>
        </w:tc>
        <w:tc>
          <w:tcPr>
            <w:tcW w:w="2732" w:type="dxa"/>
          </w:tcPr>
          <w:p w14:paraId="50E2AA73" w14:textId="5DC0E272" w:rsidR="00652588" w:rsidRPr="00652588" w:rsidRDefault="00652588" w:rsidP="00652588">
            <w:proofErr w:type="spellStart"/>
            <w:r w:rsidRPr="00652588">
              <w:t>ReporteStockCritico.tsx</w:t>
            </w:r>
            <w:proofErr w:type="spellEnd"/>
            <w:r w:rsidRPr="00652588">
              <w:t xml:space="preserve">, </w:t>
            </w:r>
            <w:proofErr w:type="spellStart"/>
            <w:r w:rsidRPr="00652588">
              <w:t>stockCriticoService.ts</w:t>
            </w:r>
            <w:proofErr w:type="spellEnd"/>
          </w:p>
        </w:tc>
      </w:tr>
      <w:tr w:rsidR="00652588" w:rsidRPr="00652588" w14:paraId="3950C2FA" w14:textId="77777777" w:rsidTr="00652588">
        <w:tc>
          <w:tcPr>
            <w:tcW w:w="6124" w:type="dxa"/>
          </w:tcPr>
          <w:p w14:paraId="1F47306E" w14:textId="4BBC0FB2" w:rsidR="00652588" w:rsidRPr="00652588" w:rsidRDefault="00652588" w:rsidP="00652588">
            <w:r w:rsidRPr="00652588">
              <w:t>GET /</w:t>
            </w:r>
            <w:proofErr w:type="spellStart"/>
            <w:r w:rsidRPr="00652588">
              <w:t>reviews</w:t>
            </w:r>
            <w:proofErr w:type="spellEnd"/>
            <w:proofErr w:type="gramStart"/>
            <w:r w:rsidRPr="00652588">
              <w:t>/:</w:t>
            </w:r>
            <w:proofErr w:type="spellStart"/>
            <w:r w:rsidRPr="00652588">
              <w:t>client</w:t>
            </w:r>
            <w:proofErr w:type="gramEnd"/>
            <w:r w:rsidRPr="00652588">
              <w:t>_id</w:t>
            </w:r>
            <w:proofErr w:type="spellEnd"/>
          </w:p>
        </w:tc>
        <w:tc>
          <w:tcPr>
            <w:tcW w:w="2732" w:type="dxa"/>
          </w:tcPr>
          <w:p w14:paraId="0919AEBA" w14:textId="08B3092B" w:rsidR="00652588" w:rsidRPr="00652588" w:rsidRDefault="00652588" w:rsidP="00652588">
            <w:proofErr w:type="spellStart"/>
            <w:r w:rsidRPr="00652588">
              <w:t>OpinionesClients.tsx</w:t>
            </w:r>
            <w:proofErr w:type="spellEnd"/>
          </w:p>
        </w:tc>
      </w:tr>
      <w:tr w:rsidR="00652588" w:rsidRPr="00FB54E3" w14:paraId="4B912869" w14:textId="77777777" w:rsidTr="00652588">
        <w:tc>
          <w:tcPr>
            <w:tcW w:w="6124" w:type="dxa"/>
          </w:tcPr>
          <w:p w14:paraId="6A54CD81" w14:textId="57736081" w:rsidR="00652588" w:rsidRPr="00652588" w:rsidRDefault="00652588" w:rsidP="00652588">
            <w:r w:rsidRPr="00652588">
              <w:t>GET /</w:t>
            </w:r>
            <w:proofErr w:type="spellStart"/>
            <w:r w:rsidRPr="00652588">
              <w:t>mercadolibre</w:t>
            </w:r>
            <w:proofErr w:type="spellEnd"/>
            <w:r w:rsidRPr="00652588">
              <w:t>/</w:t>
            </w:r>
            <w:proofErr w:type="spellStart"/>
            <w:r w:rsidRPr="00652588">
              <w:t>credentials</w:t>
            </w:r>
            <w:proofErr w:type="spellEnd"/>
          </w:p>
        </w:tc>
        <w:tc>
          <w:tcPr>
            <w:tcW w:w="2732" w:type="dxa"/>
          </w:tcPr>
          <w:p w14:paraId="525CC227" w14:textId="004A2350" w:rsidR="00652588" w:rsidRPr="00FB54E3" w:rsidRDefault="00652588" w:rsidP="00652588">
            <w:pPr>
              <w:rPr>
                <w:lang w:val="en-US"/>
              </w:rPr>
            </w:pPr>
            <w:proofErr w:type="spellStart"/>
            <w:proofErr w:type="gramStart"/>
            <w:r w:rsidRPr="00FB54E3">
              <w:rPr>
                <w:lang w:val="en-US"/>
              </w:rPr>
              <w:t>OpinionesClients.tsx</w:t>
            </w:r>
            <w:proofErr w:type="spellEnd"/>
            <w:proofErr w:type="gramEnd"/>
            <w:r w:rsidRPr="00FB54E3">
              <w:rPr>
                <w:lang w:val="en-US"/>
              </w:rPr>
              <w:t xml:space="preserve">, </w:t>
            </w:r>
            <w:proofErr w:type="spellStart"/>
            <w:r w:rsidRPr="00FB54E3">
              <w:rPr>
                <w:lang w:val="en-US"/>
              </w:rPr>
              <w:t>HomeReportes.tsx</w:t>
            </w:r>
            <w:proofErr w:type="spellEnd"/>
            <w:r w:rsidRPr="00FB54E3">
              <w:rPr>
                <w:lang w:val="en-US"/>
              </w:rPr>
              <w:t xml:space="preserve">, </w:t>
            </w:r>
            <w:proofErr w:type="spellStart"/>
            <w:r w:rsidRPr="00FB54E3">
              <w:rPr>
                <w:lang w:val="en-US"/>
              </w:rPr>
              <w:t>useReceptionManagements.ts</w:t>
            </w:r>
            <w:proofErr w:type="spellEnd"/>
            <w:r w:rsidRPr="00FB54E3">
              <w:rPr>
                <w:lang w:val="en-US"/>
              </w:rPr>
              <w:t xml:space="preserve">, </w:t>
            </w:r>
            <w:proofErr w:type="spellStart"/>
            <w:r w:rsidRPr="00FB54E3">
              <w:rPr>
                <w:lang w:val="en-US"/>
              </w:rPr>
              <w:t>useProductManagement.ts</w:t>
            </w:r>
            <w:proofErr w:type="spellEnd"/>
          </w:p>
        </w:tc>
      </w:tr>
    </w:tbl>
    <w:p w14:paraId="5812DC9F" w14:textId="77777777" w:rsidR="00B22C39" w:rsidRPr="00FB54E3" w:rsidRDefault="00B22C39" w:rsidP="00652588">
      <w:pPr>
        <w:rPr>
          <w:lang w:val="en-US"/>
        </w:rPr>
      </w:pPr>
    </w:p>
    <w:p w14:paraId="74E8B8C8" w14:textId="271CE84C" w:rsidR="00652588" w:rsidRPr="00652588" w:rsidRDefault="00652588" w:rsidP="00652588">
      <w:r w:rsidRPr="00652588">
        <w:t xml:space="preserve">Este documento fue desarrollado por </w:t>
      </w:r>
      <w:r w:rsidRPr="00652588">
        <w:rPr>
          <w:b/>
          <w:bCs/>
        </w:rPr>
        <w:t>Francisca Arredondo</w:t>
      </w:r>
      <w:r w:rsidRPr="00652588">
        <w:t xml:space="preserve">, desarrolladora </w:t>
      </w:r>
      <w:proofErr w:type="spellStart"/>
      <w:r w:rsidRPr="00652588">
        <w:t>Frontend</w:t>
      </w:r>
      <w:proofErr w:type="spellEnd"/>
      <w:r w:rsidR="00FB54E3">
        <w:t xml:space="preserve"> y </w:t>
      </w:r>
      <w:r w:rsidR="00FB54E3" w:rsidRPr="00FB54E3">
        <w:rPr>
          <w:b/>
          <w:bCs/>
        </w:rPr>
        <w:t>Sebastian Jeldres</w:t>
      </w:r>
      <w:r w:rsidR="00FB54E3">
        <w:t xml:space="preserve">, desarrollador </w:t>
      </w:r>
      <w:proofErr w:type="spellStart"/>
      <w:r w:rsidR="00FB54E3">
        <w:t>Backend</w:t>
      </w:r>
      <w:proofErr w:type="spellEnd"/>
      <w:r w:rsidRPr="00652588">
        <w:t xml:space="preserve"> en el equipo de Multi Stock </w:t>
      </w:r>
      <w:proofErr w:type="spellStart"/>
      <w:proofErr w:type="gramStart"/>
      <w:r w:rsidRPr="00652588">
        <w:t>Sync</w:t>
      </w:r>
      <w:proofErr w:type="spellEnd"/>
      <w:r>
        <w:t>(</w:t>
      </w:r>
      <w:proofErr w:type="spellStart"/>
      <w:proofErr w:type="gramEnd"/>
      <w:r>
        <w:t>PanelCentral</w:t>
      </w:r>
      <w:proofErr w:type="spellEnd"/>
      <w:r>
        <w:t>)</w:t>
      </w:r>
      <w:r w:rsidRPr="00652588">
        <w:t>.</w:t>
      </w:r>
    </w:p>
    <w:p w14:paraId="5CBEB608" w14:textId="77777777" w:rsidR="00652588" w:rsidRDefault="00652588" w:rsidP="00652588"/>
    <w:sectPr w:rsidR="006525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037719">
    <w:abstractNumId w:val="8"/>
  </w:num>
  <w:num w:numId="2" w16cid:durableId="214895290">
    <w:abstractNumId w:val="6"/>
  </w:num>
  <w:num w:numId="3" w16cid:durableId="965090039">
    <w:abstractNumId w:val="5"/>
  </w:num>
  <w:num w:numId="4" w16cid:durableId="277152046">
    <w:abstractNumId w:val="4"/>
  </w:num>
  <w:num w:numId="5" w16cid:durableId="594749414">
    <w:abstractNumId w:val="7"/>
  </w:num>
  <w:num w:numId="6" w16cid:durableId="792601424">
    <w:abstractNumId w:val="3"/>
  </w:num>
  <w:num w:numId="7" w16cid:durableId="1073241119">
    <w:abstractNumId w:val="2"/>
  </w:num>
  <w:num w:numId="8" w16cid:durableId="1456411592">
    <w:abstractNumId w:val="1"/>
  </w:num>
  <w:num w:numId="9" w16cid:durableId="208241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31E2"/>
    <w:rsid w:val="005A76FF"/>
    <w:rsid w:val="005F4014"/>
    <w:rsid w:val="00652588"/>
    <w:rsid w:val="00AA1D8D"/>
    <w:rsid w:val="00B22C39"/>
    <w:rsid w:val="00B47730"/>
    <w:rsid w:val="00CB0664"/>
    <w:rsid w:val="00FB54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D3AF4C"/>
  <w14:defaultImageDpi w14:val="300"/>
  <w15:docId w15:val="{2FF90345-6645-4B40-BACB-7E44192B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SEBASTIAN IGNACIO JELDRES OSORIO</cp:lastModifiedBy>
  <cp:revision>2</cp:revision>
  <dcterms:created xsi:type="dcterms:W3CDTF">2025-04-25T17:52:00Z</dcterms:created>
  <dcterms:modified xsi:type="dcterms:W3CDTF">2025-04-25T17:52:00Z</dcterms:modified>
  <cp:category/>
</cp:coreProperties>
</file>